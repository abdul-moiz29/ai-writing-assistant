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Documentation: AI Writing Assistant (MERN Stack)</w:t>
      </w:r>
    </w:p>
    <w:p>
      <w:pPr>
        <w:pStyle w:val="Heading2"/>
      </w:pPr>
      <w:r>
        <w:t>🧠 Project Overview</w:t>
      </w:r>
    </w:p>
    <w:p>
      <w:r>
        <w:t>Create a SaaS platform where users can:</w:t>
      </w:r>
    </w:p>
    <w:p>
      <w:r>
        <w:t>- Sign up / log in</w:t>
      </w:r>
    </w:p>
    <w:p>
      <w:r>
        <w:t>- Get free credits</w:t>
      </w:r>
    </w:p>
    <w:p>
      <w:r>
        <w:t>- Generate marketing text, blogs, product descriptions using AI</w:t>
      </w:r>
    </w:p>
    <w:p>
      <w:r>
        <w:t>- Manage their generations</w:t>
      </w:r>
    </w:p>
    <w:p>
      <w:r>
        <w:t>- Subscribe to paid plans for more usage</w:t>
      </w:r>
    </w:p>
    <w:p>
      <w:pPr>
        <w:pStyle w:val="Heading2"/>
      </w:pPr>
      <w:r>
        <w:t>🎨 Frontend (React.js)</w:t>
      </w:r>
    </w:p>
    <w:p>
      <w:r>
        <w:t>Pages/Routes:</w:t>
      </w:r>
    </w:p>
    <w:p>
      <w:r>
        <w:t>Landing Page - Overview of service, CTA buttons (Sign up, Login)</w:t>
      </w:r>
    </w:p>
    <w:p>
      <w:r>
        <w:t>Signup Page - New users register</w:t>
      </w:r>
    </w:p>
    <w:p>
      <w:r>
        <w:t>Login Page - Existing users log in</w:t>
      </w:r>
    </w:p>
    <w:p>
      <w:r>
        <w:t>Dashboard - See credits, generate content, view history</w:t>
      </w:r>
    </w:p>
    <w:p>
      <w:r>
        <w:t>Generate Page - Input prompts and get AI responses</w:t>
      </w:r>
    </w:p>
    <w:p>
      <w:r>
        <w:t>History Page - List of past AI generations</w:t>
      </w:r>
    </w:p>
    <w:p>
      <w:r>
        <w:t>Profile Settings - Update email/password</w:t>
      </w:r>
    </w:p>
    <w:p>
      <w:r>
        <w:t>Subscription Page - View plans and purchase via Stripe</w:t>
      </w:r>
    </w:p>
    <w:p>
      <w:r>
        <w:t>Admin Panel (optional) - Manage users, usage analytics</w:t>
      </w:r>
    </w:p>
    <w:p/>
    <w:p>
      <w:r>
        <w:t>Frontend Features:</w:t>
      </w:r>
    </w:p>
    <w:p>
      <w:r>
        <w:t>- Responsive design (TailwindCSS / Material-UI)</w:t>
      </w:r>
    </w:p>
    <w:p>
      <w:r>
        <w:t>- Authenticated routes</w:t>
      </w:r>
    </w:p>
    <w:p>
      <w:r>
        <w:t>- React Router for navigation</w:t>
      </w:r>
    </w:p>
    <w:p>
      <w:r>
        <w:t>- Axios for API requests</w:t>
      </w:r>
    </w:p>
    <w:p>
      <w:r>
        <w:t>- Toast notifications</w:t>
      </w:r>
    </w:p>
    <w:p>
      <w:r>
        <w:t>- Loading spinners</w:t>
      </w:r>
    </w:p>
    <w:p>
      <w:r>
        <w:t>- Form validation</w:t>
      </w:r>
    </w:p>
    <w:p>
      <w:pPr>
        <w:pStyle w:val="Heading2"/>
      </w:pPr>
      <w:r>
        <w:t>🚀 Backend (Node.js + Express)</w:t>
      </w:r>
    </w:p>
    <w:p>
      <w:r>
        <w:t>API Routes:</w:t>
      </w:r>
    </w:p>
    <w:p>
      <w:r>
        <w:t>POST /api/auth/signup - Create new user</w:t>
      </w:r>
    </w:p>
    <w:p>
      <w:r>
        <w:t>POST /api/auth/login - Authenticate user</w:t>
      </w:r>
    </w:p>
    <w:p>
      <w:r>
        <w:t>GET /api/user/profile - Get user profile</w:t>
      </w:r>
    </w:p>
    <w:p>
      <w:r>
        <w:t>PUT /api/user/profile - Update user profile</w:t>
      </w:r>
    </w:p>
    <w:p>
      <w:r>
        <w:t>POST /api/ai/generate - Generate text with AI</w:t>
      </w:r>
    </w:p>
    <w:p>
      <w:r>
        <w:t>GET /api/ai/history - Get user's past generations</w:t>
      </w:r>
    </w:p>
    <w:p>
      <w:r>
        <w:t>POST /api/stripe/create-checkout-session - Create Stripe checkout</w:t>
      </w:r>
    </w:p>
    <w:p>
      <w:r>
        <w:t>POST /api/stripe/webhook - Handle Stripe events</w:t>
      </w:r>
    </w:p>
    <w:p>
      <w:r>
        <w:t>GET /api/admin/users - Get list of users (Admin Only)</w:t>
      </w:r>
    </w:p>
    <w:p/>
    <w:p>
      <w:r>
        <w:t>Backend Features:</w:t>
      </w:r>
    </w:p>
    <w:p>
      <w:r>
        <w:t>- JWT Authentication</w:t>
      </w:r>
    </w:p>
    <w:p>
      <w:r>
        <w:t>- Role-based authorization</w:t>
      </w:r>
    </w:p>
    <w:p>
      <w:r>
        <w:t>- Secure password hashing (bcrypt)</w:t>
      </w:r>
    </w:p>
    <w:p>
      <w:r>
        <w:t>- Rate limiting</w:t>
      </w:r>
    </w:p>
    <w:p>
      <w:r>
        <w:t>- Error handling middleware</w:t>
      </w:r>
    </w:p>
    <w:p>
      <w:r>
        <w:t>- Stripe integration</w:t>
      </w:r>
    </w:p>
    <w:p>
      <w:r>
        <w:t>- AI integration</w:t>
      </w:r>
    </w:p>
    <w:p>
      <w:r>
        <w:t>- Credit system</w:t>
      </w:r>
    </w:p>
    <w:p>
      <w:r>
        <w:t>- Email sending (optional)</w:t>
      </w:r>
    </w:p>
    <w:p>
      <w:pPr>
        <w:pStyle w:val="Heading2"/>
      </w:pPr>
      <w:r>
        <w:t>🗄 Database (MongoDB)</w:t>
      </w:r>
    </w:p>
    <w:p>
      <w:r>
        <w:t>Collections/Schemas:</w:t>
      </w:r>
    </w:p>
    <w:p>
      <w:r>
        <w:t>- User: name, email, password, credits, isAdmin, subscriptionStatus, timestamps</w:t>
      </w:r>
    </w:p>
    <w:p>
      <w:r>
        <w:t>- Generation: userId, inputPrompt, aiResponse, timestamps</w:t>
      </w:r>
    </w:p>
    <w:p>
      <w:r>
        <w:t>- Subscription (optional): userId, planId, status, payment details</w:t>
      </w:r>
    </w:p>
    <w:p>
      <w:pPr>
        <w:pStyle w:val="Heading2"/>
      </w:pPr>
      <w:r>
        <w:t>🛡 Security Features</w:t>
      </w:r>
    </w:p>
    <w:p>
      <w:r>
        <w:t>- Secure environment variables (.env)</w:t>
      </w:r>
    </w:p>
    <w:p>
      <w:r>
        <w:t>- HTTP-only cookies</w:t>
      </w:r>
    </w:p>
    <w:p>
      <w:r>
        <w:t>- Input validation</w:t>
      </w:r>
    </w:p>
    <w:p>
      <w:r>
        <w:t>- Stripe webhook validation</w:t>
      </w:r>
    </w:p>
    <w:p>
      <w:r>
        <w:t>- Admin route protection</w:t>
      </w:r>
    </w:p>
    <w:p>
      <w:r>
        <w:t>- Rate limiting</w:t>
      </w:r>
    </w:p>
    <w:p>
      <w:pPr>
        <w:pStyle w:val="Heading2"/>
      </w:pPr>
      <w:r>
        <w:t>💳 Stripe Payment Plans</w:t>
      </w:r>
    </w:p>
    <w:p>
      <w:r>
        <w:t>Free Plan - $0 - 1000 words per month</w:t>
      </w:r>
    </w:p>
    <w:p>
      <w:r>
        <w:t>Basic Plan - $9/month - 10,000 words per month</w:t>
      </w:r>
    </w:p>
    <w:p>
      <w:r>
        <w:t>Pro Plan - $29/month - 50,000 words per month</w:t>
      </w:r>
    </w:p>
    <w:p>
      <w:pPr>
        <w:pStyle w:val="Heading2"/>
      </w:pPr>
      <w:r>
        <w:t>🧹 Extra Features (Stretch Goals)</w:t>
      </w:r>
    </w:p>
    <w:p>
      <w:r>
        <w:t>- Dark mode toggle</w:t>
      </w:r>
    </w:p>
    <w:p>
      <w:r>
        <w:t>- Google OAuth login</w:t>
      </w:r>
    </w:p>
    <w:p>
      <w:r>
        <w:t>- Download text as PDF</w:t>
      </w:r>
    </w:p>
    <w:p>
      <w:r>
        <w:t>- Share generation links</w:t>
      </w:r>
    </w:p>
    <w:p>
      <w:r>
        <w:t>- Multi-language support</w:t>
      </w:r>
    </w:p>
    <w:p>
      <w:r>
        <w:t>- Admin analytics dashboard</w:t>
      </w:r>
    </w:p>
    <w:p>
      <w:pPr>
        <w:pStyle w:val="Heading2"/>
      </w:pPr>
      <w:r>
        <w:t>📂 Suggested Folder Structure</w:t>
      </w:r>
    </w:p>
    <w:p>
      <w:r>
        <w:t>/client/src/components</w:t>
      </w:r>
    </w:p>
    <w:p>
      <w:r>
        <w:t>/pages</w:t>
      </w:r>
    </w:p>
    <w:p>
      <w:r>
        <w:t>/services</w:t>
      </w:r>
    </w:p>
    <w:p>
      <w:r>
        <w:t>/context</w:t>
      </w:r>
    </w:p>
    <w:p>
      <w:r>
        <w:t>/utils</w:t>
      </w:r>
    </w:p>
    <w:p>
      <w:r>
        <w:t>App.js</w:t>
      </w:r>
    </w:p>
    <w:p>
      <w:r>
        <w:t>index.js</w:t>
      </w:r>
    </w:p>
    <w:p/>
    <w:p>
      <w:r>
        <w:t>/server/controllers</w:t>
      </w:r>
    </w:p>
    <w:p>
      <w:r>
        <w:t>/routes</w:t>
      </w:r>
    </w:p>
    <w:p>
      <w:r>
        <w:t>/models</w:t>
      </w:r>
    </w:p>
    <w:p>
      <w:r>
        <w:t>/middleware</w:t>
      </w:r>
    </w:p>
    <w:p>
      <w:r>
        <w:t>/utils</w:t>
      </w:r>
    </w:p>
    <w:p>
      <w:r>
        <w:t>server.js</w:t>
      </w:r>
    </w:p>
    <w:p>
      <w:r>
        <w:t>config.env</w:t>
      </w:r>
    </w:p>
    <w:p>
      <w:pPr>
        <w:pStyle w:val="Heading2"/>
      </w:pPr>
      <w:r>
        <w:t>🛠 Tools/Services to Use</w:t>
      </w:r>
    </w:p>
    <w:p>
      <w:r>
        <w:t>- Frontend: React.js, TailwindCSS, Axios</w:t>
      </w:r>
    </w:p>
    <w:p>
      <w:r>
        <w:t>- Backend: Node.js, Express.js</w:t>
      </w:r>
    </w:p>
    <w:p>
      <w:r>
        <w:t>- Database: MongoDB Atlas</w:t>
      </w:r>
    </w:p>
    <w:p>
      <w:r>
        <w:t>- Authentication: JWT</w:t>
      </w:r>
    </w:p>
    <w:p>
      <w:r>
        <w:t>- Payments: Stripe</w:t>
      </w:r>
    </w:p>
    <w:p>
      <w:r>
        <w:t>- AI: OpenAI API</w:t>
      </w:r>
    </w:p>
    <w:p>
      <w:r>
        <w:t>- Hosting: Vercel (Frontend), Render/Heroku (Backend)</w:t>
      </w:r>
    </w:p>
    <w:p>
      <w:pPr>
        <w:pStyle w:val="Heading2"/>
      </w:pPr>
      <w:r>
        <w:t>✨ Basic UI/UX Wireframe</w:t>
      </w:r>
    </w:p>
    <w:p>
      <w:r>
        <w:t>Landing Page - Logo, Navigation, Hero Section, Features, Footer</w:t>
      </w:r>
    </w:p>
    <w:p>
      <w:r>
        <w:t>Signup Page - Name, Email, Password Inputs</w:t>
      </w:r>
    </w:p>
    <w:p>
      <w:r>
        <w:t>Login Page - Email, Password Inputs</w:t>
      </w:r>
    </w:p>
    <w:p>
      <w:r>
        <w:t>Dashboard - Welcome, Credits Remaining, Quick Actions</w:t>
      </w:r>
    </w:p>
    <w:p>
      <w:r>
        <w:t>Generate Page - Form for Prompt, Dropdowns for Tone, Content Type</w:t>
      </w:r>
    </w:p>
    <w:p>
      <w:r>
        <w:t>History Page - List of Previous Generations</w:t>
      </w:r>
    </w:p>
    <w:p>
      <w:r>
        <w:t>Subscription Page - Plan Options</w:t>
      </w:r>
    </w:p>
    <w:p>
      <w:r>
        <w:t>Profile Settings - Update Name, Password</w:t>
      </w:r>
    </w:p>
    <w:p>
      <w:r>
        <w:t>Admin Panel - User Management, Analytics</w:t>
      </w:r>
    </w:p>
    <w:p>
      <w:pPr>
        <w:pStyle w:val="Heading2"/>
      </w:pPr>
      <w:r>
        <w:t>✨ Design Style</w:t>
      </w:r>
    </w:p>
    <w:p>
      <w:r>
        <w:t>- Clean, minimalistic layout</w:t>
      </w:r>
    </w:p>
    <w:p>
      <w:r>
        <w:t>- Primary color: Blue or Dark theme</w:t>
      </w:r>
    </w:p>
    <w:p>
      <w:r>
        <w:t>- Rounded buttons with hover animations</w:t>
      </w:r>
    </w:p>
    <w:p>
      <w:r>
        <w:t>- Modern typography (Inter, Poppins)</w:t>
      </w:r>
    </w:p>
    <w:p>
      <w:pPr>
        <w:pStyle w:val="Heading2"/>
      </w:pPr>
      <w:r>
        <w:t>✅ Final Deliverables</w:t>
      </w:r>
    </w:p>
    <w:p>
      <w:r>
        <w:t>- Working full-stack app</w:t>
      </w:r>
    </w:p>
    <w:p>
      <w:r>
        <w:t>- Live deployed version</w:t>
      </w:r>
    </w:p>
    <w:p>
      <w:r>
        <w:t>- GitHub repository with README</w:t>
      </w:r>
    </w:p>
    <w:p>
      <w:r>
        <w:t>- (Optional) Demo video</w:t>
      </w:r>
    </w:p>
    <w:p>
      <w:pPr>
        <w:pStyle w:val="Heading2"/>
      </w:pPr>
      <w:r>
        <w:t>🌟 Goal</w:t>
      </w:r>
    </w:p>
    <w:p>
      <w:r>
        <w:t>This project will showcase:</w:t>
      </w:r>
    </w:p>
    <w:p>
      <w:r>
        <w:t>- Frontend skills (React)</w:t>
      </w:r>
    </w:p>
    <w:p>
      <w:r>
        <w:t>- Backend/API development</w:t>
      </w:r>
    </w:p>
    <w:p>
      <w:r>
        <w:t>- Integration of external APIs (AI, Stripe)</w:t>
      </w:r>
    </w:p>
    <w:p>
      <w:r>
        <w:t>- Authentication/Security practices</w:t>
      </w:r>
    </w:p>
    <w:p>
      <w:r>
        <w:t>- SaaS product building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